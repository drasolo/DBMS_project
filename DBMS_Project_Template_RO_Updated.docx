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Numele Studentului: [Completează cu numele tău]</w:t>
        <w:br/>
        <w:br/>
      </w:r>
      <w:r>
        <w:rPr>
          <w:b/>
        </w:rPr>
        <w:t>Materia: [Completează cu numele materiei]</w:t>
        <w:br/>
        <w:br/>
      </w:r>
      <w:r>
        <w:rPr>
          <w:b/>
        </w:rPr>
        <w:t>Titlul Proiectului: [Completează cu titlul proiectului]</w:t>
        <w:br/>
        <w:br/>
      </w:r>
      <w:r>
        <w:rPr>
          <w:b/>
        </w:rPr>
        <w:t>Profesor de Curs: [Completează cu numele profesorului]</w:t>
        <w:br/>
        <w:br/>
      </w:r>
      <w:r>
        <w:rPr>
          <w:b/>
        </w:rPr>
        <w:t>Anul Universitar: 2023-2024</w:t>
        <w:br/>
        <w:br/>
      </w:r>
    </w:p>
    <w:p>
      <w:r>
        <w:br w:type="page"/>
      </w:r>
    </w:p>
    <w:p>
      <w:r>
        <w:rPr>
          <w:b/>
          <w:sz w:val="28"/>
        </w:rPr>
        <w:t>Introducere Proiect</w:t>
      </w:r>
    </w:p>
    <w:p>
      <w:pPr>
        <w:pStyle w:val="BodyText"/>
      </w:pPr>
      <w:r>
        <w:t>Adaugă conținut pentru 'Introducere Proiect' aici...</w:t>
      </w:r>
    </w:p>
    <w:p/>
    <w:p>
      <w:r>
        <w:rPr>
          <w:b/>
          <w:sz w:val="28"/>
        </w:rPr>
        <w:t>Diagrama Entitate-Relație (ERD)</w:t>
      </w:r>
    </w:p>
    <w:p>
      <w:pPr>
        <w:pStyle w:val="BodyText"/>
      </w:pPr>
      <w:r>
        <w:t>Adaugă conținut pentru 'Diagrama Entitate-Relație (ERD)' aici...</w:t>
      </w:r>
    </w:p>
    <w:p/>
    <w:p>
      <w:r>
        <w:rPr>
          <w:b/>
          <w:sz w:val="28"/>
        </w:rPr>
        <w:t>Diagrama Conceptuală</w:t>
      </w:r>
    </w:p>
    <w:p>
      <w:pPr>
        <w:pStyle w:val="BodyText"/>
      </w:pPr>
      <w:r>
        <w:t>Adaugă conținut pentru 'Diagrama Conceptuală' aici...</w:t>
      </w:r>
    </w:p>
    <w:p/>
    <w:p>
      <w:r>
        <w:rPr>
          <w:b/>
          <w:sz w:val="28"/>
        </w:rPr>
        <w:t>Implementarea Bazei de Date în Oracle</w:t>
      </w:r>
    </w:p>
    <w:p>
      <w:pPr>
        <w:pStyle w:val="BodyText"/>
      </w:pPr>
      <w:r>
        <w:t>Adaugă conținut pentru 'Implementarea Bazei de Date în Oracle' aici...</w:t>
      </w:r>
    </w:p>
    <w:p/>
    <w:p>
      <w:r>
        <w:rPr>
          <w:b/>
          <w:sz w:val="28"/>
        </w:rPr>
        <w:t>Inserarea Datelor</w:t>
      </w:r>
    </w:p>
    <w:p>
      <w:pPr>
        <w:pStyle w:val="BodyText"/>
      </w:pPr>
      <w:r>
        <w:t>Adaugă conținut pentru 'Inserarea Datelor' aici...</w:t>
      </w:r>
    </w:p>
    <w:p/>
    <w:p>
      <w:r>
        <w:rPr>
          <w:b/>
          <w:sz w:val="28"/>
        </w:rPr>
        <w:t>Subprograme Stocate și Soluții SQL</w:t>
      </w:r>
    </w:p>
    <w:p>
      <w:pPr>
        <w:pStyle w:val="BodyText"/>
      </w:pPr>
      <w:r>
        <w:t>Adaugă conținut pentru 'Subprograme Stocate și Soluții SQL' aici...</w:t>
      </w:r>
    </w:p>
    <w:p/>
    <w:p>
      <w:r>
        <w:rPr>
          <w:b/>
          <w:sz w:val="28"/>
        </w:rPr>
        <w:t>Definirea și Implementarea Trigger-urilor</w:t>
      </w:r>
    </w:p>
    <w:p>
      <w:pPr>
        <w:pStyle w:val="BodyText"/>
      </w:pPr>
      <w:r>
        <w:t>Adaugă conținut pentru 'Definirea și Implementarea Trigger-urilor' aici...</w:t>
      </w:r>
    </w:p>
    <w:p/>
    <w:p>
      <w:r>
        <w:rPr>
          <w:b/>
          <w:sz w:val="28"/>
        </w:rPr>
        <w:t>Cerințe Opționale</w:t>
      </w:r>
    </w:p>
    <w:p>
      <w:pPr>
        <w:pStyle w:val="BodyText"/>
      </w:pPr>
      <w:r>
        <w:t>Adaugă conținut pentru 'Cerințe Opționale' aici...</w:t>
      </w:r>
    </w:p>
    <w:p/>
    <w:p>
      <w:r>
        <w:rPr>
          <w:b/>
          <w:sz w:val="28"/>
        </w:rPr>
        <w:t>Concluzie</w:t>
      </w:r>
    </w:p>
    <w:p>
      <w:pPr>
        <w:pStyle w:val="BodyText"/>
      </w:pPr>
      <w:r>
        <w:t>Adaugă conținut pentru 'Concluzie' aici...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